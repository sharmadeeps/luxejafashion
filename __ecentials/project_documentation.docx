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FF5" w:rsidRDefault="00055FF5" w:rsidP="00055FF5">
      <w:pPr>
        <w:pStyle w:val="Heading1"/>
      </w:pPr>
      <w:r>
        <w:t>Luxury Fashion E-Commerce Project Blueprint</w:t>
      </w:r>
    </w:p>
    <w:p w:rsidR="00055FF5" w:rsidRDefault="00055FF5" w:rsidP="00055FF5">
      <w:pPr>
        <w:pStyle w:val="Heading2"/>
      </w:pPr>
      <w:r>
        <w:t>Premium Dress Boutique Platform</w:t>
      </w:r>
    </w:p>
    <w:p w:rsidR="00055FF5" w:rsidRDefault="00181352" w:rsidP="00055FF5">
      <w:r>
        <w:rPr>
          <w:noProof/>
        </w:rPr>
        <w:pict>
          <v:rect id="_x0000_i1040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1. Executive Summary</w:t>
      </w:r>
    </w:p>
    <w:p w:rsidR="00055FF5" w:rsidRDefault="00055FF5" w:rsidP="00055FF5">
      <w:pPr>
        <w:pStyle w:val="NormalWeb"/>
      </w:pPr>
      <w:r>
        <w:t>A sophisticated, luxury-focused e-commerce platform designed for the modern fashion consumer, combining Instagram-inspired social elements with premium shopping experiences. The platform emphasizes visual storytelling, reward-driven engagement, and seamless user journeys.</w:t>
      </w:r>
    </w:p>
    <w:p w:rsidR="00055FF5" w:rsidRDefault="00181352" w:rsidP="00055FF5">
      <w:r>
        <w:rPr>
          <w:noProof/>
        </w:rPr>
        <w:pict>
          <v:rect id="_x0000_i1039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2. Design System &amp; Brand Guidelines</w:t>
      </w:r>
    </w:p>
    <w:p w:rsidR="00055FF5" w:rsidRDefault="00055FF5" w:rsidP="00055FF5">
      <w:pPr>
        <w:pStyle w:val="Heading3"/>
      </w:pPr>
      <w:r>
        <w:t>Color Palette</w:t>
      </w:r>
    </w:p>
    <w:p w:rsidR="00055FF5" w:rsidRDefault="00055FF5" w:rsidP="00055FF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Primary</w:t>
      </w:r>
      <w:r>
        <w:t>: Luxury Blue (#1E3A8A) - Deep, sophisticated blue</w:t>
      </w:r>
    </w:p>
    <w:p w:rsidR="00055FF5" w:rsidRDefault="00055FF5" w:rsidP="00055FF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Secondary</w:t>
      </w:r>
      <w:r>
        <w:t>: Champagne Gold (#D4AF37) - Accent for premium elements</w:t>
      </w:r>
    </w:p>
    <w:p w:rsidR="00055FF5" w:rsidRDefault="00055FF5" w:rsidP="00055FF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Neutral Base</w:t>
      </w:r>
      <w:r>
        <w:t xml:space="preserve">: </w:t>
      </w:r>
    </w:p>
    <w:p w:rsidR="00055FF5" w:rsidRDefault="00055FF5" w:rsidP="00055F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Pure White (#FFFFFF)</w:t>
      </w:r>
    </w:p>
    <w:p w:rsidR="00055FF5" w:rsidRDefault="00055FF5" w:rsidP="00055F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Soft Gray (#F7F7F9)</w:t>
      </w:r>
    </w:p>
    <w:p w:rsidR="00055FF5" w:rsidRDefault="00055FF5" w:rsidP="00055F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Charcoal (#1A1A1A)</w:t>
      </w:r>
    </w:p>
    <w:p w:rsidR="00055FF5" w:rsidRDefault="00055FF5" w:rsidP="00055FF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Accent Colors</w:t>
      </w:r>
      <w:r>
        <w:t xml:space="preserve">: </w:t>
      </w:r>
    </w:p>
    <w:p w:rsidR="00055FF5" w:rsidRDefault="00055FF5" w:rsidP="00055F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Blush Pink (#FFF0F5) - Feminine touch</w:t>
      </w:r>
    </w:p>
    <w:p w:rsidR="00055FF5" w:rsidRDefault="00055FF5" w:rsidP="00055FF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Sage Green (#87A96B) - Seasonal collections</w:t>
      </w:r>
    </w:p>
    <w:p w:rsidR="00055FF5" w:rsidRDefault="00055FF5" w:rsidP="00055FF5">
      <w:pPr>
        <w:pStyle w:val="Heading3"/>
      </w:pPr>
      <w:r>
        <w:t>Typography</w:t>
      </w:r>
    </w:p>
    <w:p w:rsidR="00055FF5" w:rsidRDefault="00055FF5" w:rsidP="00055FF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Headlines</w:t>
      </w:r>
      <w:r>
        <w:t>: Playfair Display or Didot (serif) - Fashion editorial feel</w:t>
      </w:r>
    </w:p>
    <w:p w:rsidR="00055FF5" w:rsidRDefault="00055FF5" w:rsidP="00055FF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Body Text</w:t>
      </w:r>
      <w:r>
        <w:t>: Inter or Helvetica Neue (sans-serif) - Clean readability</w:t>
      </w:r>
    </w:p>
    <w:p w:rsidR="00055FF5" w:rsidRDefault="00055FF5" w:rsidP="00055FF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Accent Text</w:t>
      </w:r>
      <w:r>
        <w:t>: Montserrat Light - Modern elegance</w:t>
      </w:r>
    </w:p>
    <w:p w:rsidR="00055FF5" w:rsidRDefault="00055FF5" w:rsidP="00055FF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Size Scale</w:t>
      </w:r>
      <w:r>
        <w:t>: 12px, 14px, 16px, 20px, 24px, 32px, 48px, 64px</w:t>
      </w:r>
    </w:p>
    <w:p w:rsidR="00055FF5" w:rsidRDefault="00055FF5" w:rsidP="00055FF5">
      <w:pPr>
        <w:pStyle w:val="Heading3"/>
      </w:pPr>
      <w:r>
        <w:t>Design Principles</w:t>
      </w:r>
    </w:p>
    <w:p w:rsidR="00055FF5" w:rsidRDefault="00055FF5" w:rsidP="00055F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Whitespace</w:t>
      </w:r>
      <w:r>
        <w:t>: Generous spacing for luxury breathing room</w:t>
      </w:r>
    </w:p>
    <w:p w:rsidR="00055FF5" w:rsidRDefault="00055FF5" w:rsidP="00055F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Grid System</w:t>
      </w:r>
      <w:r>
        <w:t>: 12-column responsive grid</w:t>
      </w:r>
    </w:p>
    <w:p w:rsidR="00055FF5" w:rsidRDefault="00055FF5" w:rsidP="00055F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Border Radius</w:t>
      </w:r>
      <w:r>
        <w:t>: 4px (subtle), 8px (standard), 16px (prominent)</w:t>
      </w:r>
    </w:p>
    <w:p w:rsidR="00055FF5" w:rsidRDefault="00055FF5" w:rsidP="00055F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Shadows</w:t>
      </w:r>
      <w:r>
        <w:t xml:space="preserve">: Soft, multi-layered (0px 4px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0,0,0,0.08))</w:t>
      </w:r>
    </w:p>
    <w:p w:rsidR="00055FF5" w:rsidRDefault="00055FF5" w:rsidP="00055F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Animations</w:t>
      </w:r>
      <w:r>
        <w:t>: Smooth, 300-400ms transitions with ease-in-out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38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lastRenderedPageBreak/>
        <w:t>3. System Architecture</w:t>
      </w:r>
    </w:p>
    <w:p w:rsidR="00055FF5" w:rsidRDefault="00055FF5" w:rsidP="00055FF5">
      <w:pPr>
        <w:pStyle w:val="Heading3"/>
      </w:pPr>
      <w:r>
        <w:t>Technology Stack Recommendation</w:t>
      </w:r>
    </w:p>
    <w:p w:rsidR="00055FF5" w:rsidRDefault="00055FF5" w:rsidP="00055FF5">
      <w:pPr>
        <w:pStyle w:val="NormalWeb"/>
      </w:pPr>
      <w:r>
        <w:rPr>
          <w:rStyle w:val="Strong"/>
          <w:rFonts w:eastAsiaTheme="majorEastAsia"/>
        </w:rPr>
        <w:t>Frontend</w:t>
      </w:r>
    </w:p>
    <w:p w:rsidR="00055FF5" w:rsidRDefault="00055FF5" w:rsidP="00055FF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React 18+ with TypeScript</w:t>
      </w:r>
    </w:p>
    <w:p w:rsidR="00055FF5" w:rsidRDefault="00055FF5" w:rsidP="00055FF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Tailwind CSS 3.0 for styling</w:t>
      </w:r>
    </w:p>
    <w:p w:rsidR="00055FF5" w:rsidRDefault="00055FF5" w:rsidP="00055FF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Framer Motion for animations</w:t>
      </w:r>
    </w:p>
    <w:p w:rsidR="00055FF5" w:rsidRDefault="00055FF5" w:rsidP="00055FF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Redux Toolkit for state management</w:t>
      </w:r>
    </w:p>
    <w:p w:rsidR="00055FF5" w:rsidRDefault="00055FF5" w:rsidP="00055FF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React Query for API data fetching</w:t>
      </w:r>
    </w:p>
    <w:p w:rsidR="00055FF5" w:rsidRDefault="00055FF5" w:rsidP="00055FF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Next.js 14 for SSR/SSG (SEO optimization)</w:t>
      </w:r>
    </w:p>
    <w:p w:rsidR="00055FF5" w:rsidRDefault="00055FF5" w:rsidP="00055FF5">
      <w:pPr>
        <w:pStyle w:val="NormalWeb"/>
      </w:pPr>
      <w:r>
        <w:rPr>
          <w:rStyle w:val="Strong"/>
          <w:rFonts w:eastAsiaTheme="majorEastAsia"/>
        </w:rPr>
        <w:t>Backend</w:t>
      </w:r>
    </w:p>
    <w:p w:rsidR="00055FF5" w:rsidRDefault="00055FF5" w:rsidP="00055FF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Recommended</w:t>
      </w:r>
      <w:r>
        <w:t xml:space="preserve">: Node.js with Express.js </w:t>
      </w:r>
    </w:p>
    <w:p w:rsidR="00055FF5" w:rsidRDefault="00055FF5" w:rsidP="00055FF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Faster development cycle</w:t>
      </w:r>
    </w:p>
    <w:p w:rsidR="00055FF5" w:rsidRDefault="00055FF5" w:rsidP="00055FF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JavaScript ecosystem consistency</w:t>
      </w:r>
    </w:p>
    <w:p w:rsidR="00055FF5" w:rsidRDefault="00055FF5" w:rsidP="00055FF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Excellent for real-time features (stories, notifications)</w:t>
      </w:r>
    </w:p>
    <w:p w:rsidR="00055FF5" w:rsidRDefault="00055FF5" w:rsidP="00055FF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Strong community support for e-commerce plugins</w:t>
      </w:r>
    </w:p>
    <w:p w:rsidR="00055FF5" w:rsidRDefault="00055FF5" w:rsidP="00055FF5">
      <w:pPr>
        <w:pStyle w:val="NormalWeb"/>
      </w:pPr>
      <w:r>
        <w:rPr>
          <w:rStyle w:val="Strong"/>
          <w:rFonts w:eastAsiaTheme="majorEastAsia"/>
        </w:rPr>
        <w:t>Database</w:t>
      </w:r>
    </w:p>
    <w:p w:rsidR="00055FF5" w:rsidRDefault="00055FF5" w:rsidP="00055F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Primary</w:t>
      </w:r>
      <w:r>
        <w:t xml:space="preserve">: PostgreSQL (relational data) </w:t>
      </w:r>
    </w:p>
    <w:p w:rsidR="00055FF5" w:rsidRDefault="00055FF5" w:rsidP="00055FF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Products, categories, users, orders</w:t>
      </w:r>
    </w:p>
    <w:p w:rsidR="00055FF5" w:rsidRDefault="00055FF5" w:rsidP="00055FF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Strong ACID compliance for transactions</w:t>
      </w:r>
    </w:p>
    <w:p w:rsidR="00055FF5" w:rsidRDefault="00055FF5" w:rsidP="00055F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Secondary</w:t>
      </w:r>
      <w:r>
        <w:t xml:space="preserve">: Redis (caching &amp; sessions) </w:t>
      </w:r>
    </w:p>
    <w:p w:rsidR="00055FF5" w:rsidRDefault="00055FF5" w:rsidP="00055FF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Cart data, user sessions, real-time features</w:t>
      </w:r>
    </w:p>
    <w:p w:rsidR="00055FF5" w:rsidRDefault="00055FF5" w:rsidP="00055F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Media Storage</w:t>
      </w:r>
      <w:r>
        <w:t xml:space="preserve">: AWS S3 or </w:t>
      </w:r>
      <w:proofErr w:type="spellStart"/>
      <w:r>
        <w:t>Cloudinary</w:t>
      </w:r>
      <w:proofErr w:type="spellEnd"/>
    </w:p>
    <w:p w:rsidR="00055FF5" w:rsidRDefault="00055FF5" w:rsidP="00055FF5">
      <w:pPr>
        <w:pStyle w:val="NormalWeb"/>
      </w:pPr>
      <w:r>
        <w:rPr>
          <w:rStyle w:val="Strong"/>
          <w:rFonts w:eastAsiaTheme="majorEastAsia"/>
        </w:rPr>
        <w:t>Authentication &amp; Security</w:t>
      </w:r>
    </w:p>
    <w:p w:rsidR="00055FF5" w:rsidRDefault="00055FF5" w:rsidP="00055FF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JWT with refresh tokens</w:t>
      </w:r>
    </w:p>
    <w:p w:rsidR="00055FF5" w:rsidRDefault="00055FF5" w:rsidP="00055FF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OAuth 2.0 (Google, Facebook login)</w:t>
      </w:r>
    </w:p>
    <w:p w:rsidR="00055FF5" w:rsidRDefault="00055FF5" w:rsidP="00055FF5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Bcrypt</w:t>
      </w:r>
      <w:proofErr w:type="spellEnd"/>
      <w:r>
        <w:t xml:space="preserve"> for password hashing</w:t>
      </w:r>
    </w:p>
    <w:p w:rsidR="00055FF5" w:rsidRDefault="00055FF5" w:rsidP="00055FF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Rate limiting with express-rate-limit</w:t>
      </w:r>
    </w:p>
    <w:p w:rsidR="00055FF5" w:rsidRDefault="00055FF5" w:rsidP="00055FF5">
      <w:pPr>
        <w:pStyle w:val="NormalWeb"/>
      </w:pPr>
      <w:r>
        <w:rPr>
          <w:rStyle w:val="Strong"/>
          <w:rFonts w:eastAsiaTheme="majorEastAsia"/>
        </w:rPr>
        <w:t>Infrastructure</w:t>
      </w:r>
    </w:p>
    <w:p w:rsidR="00055FF5" w:rsidRDefault="00055FF5" w:rsidP="00055FF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AWS/GCP/Azure deployment</w:t>
      </w:r>
    </w:p>
    <w:p w:rsidR="00055FF5" w:rsidRDefault="00055FF5" w:rsidP="00055FF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Docker containerization</w:t>
      </w:r>
    </w:p>
    <w:p w:rsidR="00055FF5" w:rsidRDefault="00055FF5" w:rsidP="00055FF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Kubernetes for orchestration</w:t>
      </w:r>
    </w:p>
    <w:p w:rsidR="00055FF5" w:rsidRDefault="00055FF5" w:rsidP="00055FF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CDN: CloudFront or Cloudflare</w:t>
      </w:r>
    </w:p>
    <w:p w:rsidR="00055FF5" w:rsidRDefault="00055FF5" w:rsidP="00055FF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CI/CD: GitHub Actions or GitLab CI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37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lastRenderedPageBreak/>
        <w:t>4. Component Architecture</w:t>
      </w:r>
    </w:p>
    <w:p w:rsidR="00055FF5" w:rsidRDefault="00055FF5" w:rsidP="00055FF5">
      <w:pPr>
        <w:pStyle w:val="Heading3"/>
      </w:pPr>
      <w:r>
        <w:t>Frontend Component Hierarchy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App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 Layout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├── Header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Logo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NavigationMenu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SearchBar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└── UserActions (Cart, Wishlist, Profile)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├── StoryHighlightReel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StoryCircle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└── StoryViewer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└── Footer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├── NewsletterSignup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├── SocialLinks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└── FooterLinks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 Pages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├── HomePage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HeroSection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FeaturedStories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OffersBanner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CollectionShowcase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BestSellers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└── InfluencerSection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├── ProductListingPage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FilterSidebar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ProductGrid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SortingOptions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└── Pagination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├── ProductDetailPage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ImageGallery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ProductInfo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SizeGuide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ReviewsSection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└── RecommendedProducts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├── CartPage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CartItems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├── PriceSummary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│   └── RewardProgress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└── CheckoutPage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├── ShippingForm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├── PaymentForm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└── OrderSummary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└── SharedComponents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ProductCard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QuickViewModal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WishlistButton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RewardProgressBar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LoadingStates</w:t>
      </w:r>
    </w:p>
    <w:p w:rsidR="00055FF5" w:rsidRDefault="00181352" w:rsidP="00055FF5">
      <w:r>
        <w:rPr>
          <w:noProof/>
        </w:rPr>
        <w:pict>
          <v:rect id="_x0000_i1036" alt="" style="width:398.75pt;height:.05pt;mso-width-percent:0;mso-height-percent:0;mso-width-percent:0;mso-height-percent:0" o:hrpct="852" o:hralign="center" o:hrstd="t" o:hr="t" fillcolor="#a0a0a0" stroked="f"/>
        </w:pict>
      </w:r>
    </w:p>
    <w:p w:rsidR="00C2442F" w:rsidRDefault="00C2442F" w:rsidP="00055FF5">
      <w:pPr>
        <w:pStyle w:val="Heading2"/>
      </w:pPr>
    </w:p>
    <w:p w:rsidR="00C2442F" w:rsidRDefault="00C2442F" w:rsidP="00055FF5">
      <w:pPr>
        <w:pStyle w:val="Heading2"/>
      </w:pPr>
    </w:p>
    <w:p w:rsidR="00055FF5" w:rsidRDefault="00055FF5" w:rsidP="00055FF5">
      <w:pPr>
        <w:pStyle w:val="Heading2"/>
      </w:pPr>
      <w:r>
        <w:t>5. API Architecture</w:t>
      </w:r>
    </w:p>
    <w:p w:rsidR="00055FF5" w:rsidRDefault="00055FF5" w:rsidP="00055FF5">
      <w:pPr>
        <w:pStyle w:val="Heading3"/>
      </w:pPr>
      <w:r>
        <w:t>RESTful API Endpoints</w:t>
      </w:r>
    </w:p>
    <w:p w:rsidR="00055FF5" w:rsidRDefault="00055FF5" w:rsidP="00055FF5">
      <w:pPr>
        <w:pStyle w:val="Heading4"/>
      </w:pPr>
      <w:r>
        <w:t>Authentication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/api/auth/register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/api/auth/login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/api/auth/refresh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/api/auth/logout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/api/auth/forgot-password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/api/auth/reset-password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/api/auth/verify-email/:token</w:t>
      </w:r>
    </w:p>
    <w:p w:rsidR="00055FF5" w:rsidRDefault="00055FF5" w:rsidP="00055FF5">
      <w:pPr>
        <w:pStyle w:val="Heading4"/>
      </w:pPr>
      <w:r>
        <w:t>User Management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/api/users/profile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PUT    /api/users/profile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/api/users/orders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/api/users/wishlist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/api/users/wishlist/:productId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DELETE /api/users/wishlist/:productId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/api/users/rewards</w:t>
      </w:r>
    </w:p>
    <w:p w:rsidR="00055FF5" w:rsidRDefault="00055FF5" w:rsidP="00055FF5">
      <w:pPr>
        <w:pStyle w:val="Heading4"/>
      </w:pPr>
      <w:r>
        <w:t>Product Management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/api/products                 # List with filters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/api/products/:id            # Single product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/api/products/featured       # Featured products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/api/products/best-sellers   # Best sellers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/api/products/by-occasion/:occasion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/api/products/by-video/:videoId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/api/products                # Admin only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PUT    /api/products/:id           # Admin only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DELETE /api/products/:id           # Admin only</w:t>
      </w:r>
    </w:p>
    <w:p w:rsidR="00055FF5" w:rsidRDefault="00055FF5" w:rsidP="00055FF5">
      <w:pPr>
        <w:pStyle w:val="Heading4"/>
      </w:pPr>
      <w:r>
        <w:t>Categories &amp; Collections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/api/categories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/api/categories/:id/products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/api/collections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/api/collections/:id/products</w:t>
      </w:r>
    </w:p>
    <w:p w:rsidR="00055FF5" w:rsidRDefault="00055FF5" w:rsidP="00055FF5">
      <w:pPr>
        <w:pStyle w:val="Heading4"/>
      </w:pPr>
      <w:r>
        <w:t>Cart Management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/api/cart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/api/cart/items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PUT    /api/cart/items/:id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DELETE /api/cart/items/:id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/api/cart/apply-coupon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DELETE /api/cart/remove-coupon</w:t>
      </w:r>
    </w:p>
    <w:p w:rsidR="00055FF5" w:rsidRDefault="00055FF5" w:rsidP="00055FF5">
      <w:pPr>
        <w:pStyle w:val="Heading4"/>
      </w:pPr>
      <w:r>
        <w:t>Orders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/api/orders/create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GET    /api/orders/:id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/api/orders/track/:trackingId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/api/orders/:id/cancel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/api/orders/:id/return</w:t>
      </w:r>
    </w:p>
    <w:p w:rsidR="00055FF5" w:rsidRDefault="00055FF5" w:rsidP="00055FF5">
      <w:pPr>
        <w:pStyle w:val="Heading4"/>
      </w:pPr>
      <w:r>
        <w:t>Rewards &amp; Loyalty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/api/rewards/balance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/api/rewards/history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/api/rewards/redeem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/api/rewards/tiers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/api/rewards/progress</w:t>
      </w:r>
    </w:p>
    <w:p w:rsidR="00055FF5" w:rsidRDefault="00055FF5" w:rsidP="00055FF5">
      <w:pPr>
        <w:pStyle w:val="Heading4"/>
      </w:pPr>
      <w:r>
        <w:t>Stories/Highlights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/api/stories/active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/api/stories/:id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/api/stories              # Admin only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PUT    /api/stories/:id         # Admin only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DELETE /api/stories/:id         # Admin only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/api/stories/:id/view    # Track views</w:t>
      </w:r>
    </w:p>
    <w:p w:rsidR="00055FF5" w:rsidRDefault="00055FF5" w:rsidP="00055FF5">
      <w:pPr>
        <w:pStyle w:val="Heading4"/>
      </w:pPr>
      <w:r>
        <w:t>Reviews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/api/products/:productId/reviews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/api/products/:productId/reviews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PUT    /api/reviews/:id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DELETE /api/reviews/:id</w:t>
      </w:r>
    </w:p>
    <w:p w:rsidR="00055FF5" w:rsidRDefault="00055FF5" w:rsidP="00055FF5">
      <w:pPr>
        <w:pStyle w:val="Heading4"/>
      </w:pPr>
      <w:r>
        <w:t>Admin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/api/admin/dashboard/stats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/api/admin/orders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PUT    /api/admin/orders/:id/status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GET    /api/admin/users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POST   /api/admin/offers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PUT    /api/admin/offers/:id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DELETE /api/admin/offers/:id</w:t>
      </w:r>
    </w:p>
    <w:p w:rsidR="00055FF5" w:rsidRDefault="00181352" w:rsidP="00055FF5">
      <w:r>
        <w:rPr>
          <w:noProof/>
        </w:rPr>
        <w:pict>
          <v:rect id="_x0000_i1035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6. Database Schema</w:t>
      </w:r>
    </w:p>
    <w:p w:rsidR="00055FF5" w:rsidRDefault="00055FF5" w:rsidP="00055FF5">
      <w:pPr>
        <w:pStyle w:val="Heading3"/>
      </w:pPr>
      <w:r>
        <w:t>Core Tables Structure</w:t>
      </w:r>
    </w:p>
    <w:p w:rsidR="00055FF5" w:rsidRDefault="00055FF5" w:rsidP="00055FF5">
      <w:pPr>
        <w:pStyle w:val="Heading4"/>
      </w:pPr>
      <w:r>
        <w:t>Users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id (UUID)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email (unique)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password_hash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first_name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last_name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phone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loyalty_tier (bronze/silver/gold/platinum)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reward_points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total_spent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created_at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updated_at</w:t>
      </w:r>
    </w:p>
    <w:p w:rsidR="00055FF5" w:rsidRDefault="00055FF5" w:rsidP="00055FF5">
      <w:pPr>
        <w:pStyle w:val="Heading4"/>
      </w:pPr>
      <w:r>
        <w:lastRenderedPageBreak/>
        <w:t>Products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id (UUID)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sku (unique)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name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description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base_price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sale_price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category_id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occasion_tags (array)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sizes_available (JSON)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colors (array)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materials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care_instructions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is_featured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is_best_seller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stock_quantity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images (JSON array)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video_urls (array)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created_at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updated_at</w:t>
      </w:r>
    </w:p>
    <w:p w:rsidR="00055FF5" w:rsidRDefault="00055FF5" w:rsidP="00055FF5">
      <w:pPr>
        <w:pStyle w:val="Heading4"/>
      </w:pPr>
      <w:r>
        <w:t>Orders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id (UUID)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user_id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order_number (unique)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status (pending/confirmed/shipped/delivered/cancelled/returned)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subtotal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discount_amount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tax_amount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shipping_amount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total_amount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reward_points_earned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reward_points_used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shipping_address (JSON)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billing_address (JSON)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tracking_number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created_at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updated_at</w:t>
      </w:r>
    </w:p>
    <w:p w:rsidR="00055FF5" w:rsidRDefault="00055FF5" w:rsidP="00055FF5">
      <w:pPr>
        <w:pStyle w:val="Heading4"/>
      </w:pPr>
      <w:r>
        <w:t>Stories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id (UUID)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title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media_url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media_type (image/video)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link_url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link_text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position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is_active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views_count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expires_at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created_at</w:t>
      </w:r>
    </w:p>
    <w:p w:rsidR="00055FF5" w:rsidRDefault="00055FF5" w:rsidP="00055FF5">
      <w:pPr>
        <w:pStyle w:val="Heading4"/>
      </w:pPr>
      <w:r>
        <w:t>Rewards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id (UUID)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user_id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points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- transaction_type (earned/redeemed)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description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order_id (nullable)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- created_at</w:t>
      </w:r>
    </w:p>
    <w:p w:rsidR="00055FF5" w:rsidRDefault="00181352" w:rsidP="00055FF5">
      <w:r>
        <w:rPr>
          <w:noProof/>
        </w:rPr>
        <w:pict>
          <v:rect id="_x0000_i1034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7. Wireframes &amp; UI Components</w:t>
      </w:r>
    </w:p>
    <w:p w:rsidR="00055FF5" w:rsidRDefault="00055FF5" w:rsidP="00055FF5">
      <w:pPr>
        <w:pStyle w:val="Heading3"/>
      </w:pPr>
      <w:r>
        <w:t>Homepage Layout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┌─────────────────────────────────────────┐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   HEADER WITH NAVIGATION  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├─────────────────────────────────────────┤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STORY/HIGHLIGHT REEL (Circular)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├─────────────────────────────────────────┤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   HERO BANNER (Full Width)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├─────────────────────────────────────────┤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REWARDS BAR: "</w:t>
      </w:r>
      <w:r>
        <w:rPr>
          <w:rStyle w:val="HTMLCode"/>
          <w:rFonts w:ascii="Cambria Math" w:hAnsi="Cambria Math" w:cs="Cambria Math"/>
        </w:rPr>
        <w:t>₹</w:t>
      </w:r>
      <w:r>
        <w:rPr>
          <w:rStyle w:val="HTMLCode"/>
        </w:rPr>
        <w:t>1500 to next tier"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├─────────────────────────────────────────┤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  FEATURED COLLECTIONS     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[Card] [Card] [Card] [Card] 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├─────────────────────────────────────────┤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    SHOP BY OCCASION       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[Wedding] [Party] [Casual] [Work]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├─────────────────────────────────────────┤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     BEST SELLERS          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[Product] [Product] [Product]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├─────────────────────────────────────────┤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  INFLUENCER SPOTLIGHT     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Video Grid with Shop Links 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├─────────────────────────────────────────┤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       FOOTER              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└─────────────────────────────────────────┘</w:t>
      </w:r>
    </w:p>
    <w:p w:rsidR="00055FF5" w:rsidRDefault="00055FF5" w:rsidP="00055FF5">
      <w:pPr>
        <w:pStyle w:val="Heading3"/>
      </w:pPr>
      <w:r>
        <w:t>Product Card Component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┌──────────────────┐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[Image]        │ ← Hover: Secondary image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                 │ ← Quick View icon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r>
        <w:rPr>
          <w:rStyle w:val="HTMLCode"/>
          <w:rFonts w:ascii="Segoe UI Symbol" w:hAnsi="Segoe UI Symbol" w:cs="Segoe UI Symbol"/>
        </w:rPr>
        <w:t>♡</w:t>
      </w:r>
      <w:r>
        <w:rPr>
          <w:rStyle w:val="HTMLCode"/>
        </w:rPr>
        <w:t xml:space="preserve"> Wishlist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├──────────────────┤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Brand Name 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Product Title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 xml:space="preserve">│ </w:t>
      </w:r>
      <w:r>
        <w:rPr>
          <w:rStyle w:val="HTMLCode"/>
          <w:rFonts w:ascii="Cambria Math" w:hAnsi="Cambria Math" w:cs="Cambria Math"/>
        </w:rPr>
        <w:t>₹</w:t>
      </w:r>
      <w:r>
        <w:rPr>
          <w:rStyle w:val="HTMLCode"/>
        </w:rPr>
        <w:t xml:space="preserve">2,999  </w:t>
      </w:r>
      <w:r>
        <w:rPr>
          <w:rStyle w:val="HTMLCode"/>
          <w:rFonts w:ascii="Cambria Math" w:hAnsi="Cambria Math" w:cs="Cambria Math"/>
        </w:rPr>
        <w:t>₹</w:t>
      </w:r>
      <w:r>
        <w:rPr>
          <w:rStyle w:val="HTMLCode"/>
        </w:rPr>
        <w:t>3,999  │ ← Sale price highlight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 xml:space="preserve">│ </w:t>
      </w:r>
      <w:r>
        <w:rPr>
          <w:rStyle w:val="HTMLCode"/>
          <w:rFonts w:ascii="Segoe UI Symbol" w:hAnsi="Segoe UI Symbol" w:cs="Segoe UI Symbol"/>
        </w:rPr>
        <w:t>★★★★☆</w:t>
      </w:r>
      <w:r>
        <w:rPr>
          <w:rStyle w:val="HTMLCode"/>
        </w:rPr>
        <w:t xml:space="preserve"> (24)      │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│ [Add to Cart]    │ ← Hover effect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└──────────────────┘</w:t>
      </w:r>
    </w:p>
    <w:p w:rsidR="00055FF5" w:rsidRDefault="00181352" w:rsidP="00055FF5">
      <w:r>
        <w:rPr>
          <w:noProof/>
        </w:rPr>
        <w:pict>
          <v:rect id="_x0000_i1033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8. Key Features Implementation</w:t>
      </w:r>
    </w:p>
    <w:p w:rsidR="00055FF5" w:rsidRDefault="00055FF5" w:rsidP="00055FF5">
      <w:pPr>
        <w:pStyle w:val="Heading3"/>
      </w:pPr>
      <w:r>
        <w:t>Story/Highlight Reel</w:t>
      </w:r>
    </w:p>
    <w:p w:rsidR="00055FF5" w:rsidRDefault="00055FF5" w:rsidP="00055F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Auto-play with pause on hover</w:t>
      </w:r>
    </w:p>
    <w:p w:rsidR="00055FF5" w:rsidRDefault="00055FF5" w:rsidP="00055F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Swipe navigation on mobile</w:t>
      </w:r>
    </w:p>
    <w:p w:rsidR="00055FF5" w:rsidRDefault="00055FF5" w:rsidP="00055F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Analytics tracking for views</w:t>
      </w:r>
    </w:p>
    <w:p w:rsidR="00055FF5" w:rsidRDefault="00055FF5" w:rsidP="00055F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Direct product linking</w:t>
      </w:r>
    </w:p>
    <w:p w:rsidR="00055FF5" w:rsidRDefault="00055FF5" w:rsidP="00055F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24-hour expiry option</w:t>
      </w:r>
    </w:p>
    <w:p w:rsidR="00055FF5" w:rsidRDefault="00055FF5" w:rsidP="00055FF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Admin upload interface</w:t>
      </w:r>
    </w:p>
    <w:p w:rsidR="00055FF5" w:rsidRDefault="00055FF5" w:rsidP="00055FF5">
      <w:pPr>
        <w:pStyle w:val="Heading3"/>
      </w:pPr>
      <w:r>
        <w:t>Rewards System</w:t>
      </w:r>
    </w:p>
    <w:p w:rsidR="00055FF5" w:rsidRDefault="00055FF5" w:rsidP="00055F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Point calculation: ₹100 = 10 points</w:t>
      </w:r>
    </w:p>
    <w:p w:rsidR="00055FF5" w:rsidRDefault="00055FF5" w:rsidP="00055F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Tier progression: Bronze → Silver → Gold → Platinum</w:t>
      </w:r>
    </w:p>
    <w:p w:rsidR="00055FF5" w:rsidRDefault="00055FF5" w:rsidP="00055F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Visual progress bars</w:t>
      </w:r>
    </w:p>
    <w:p w:rsidR="00055FF5" w:rsidRDefault="00055FF5" w:rsidP="00055F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Milestone notifications</w:t>
      </w:r>
    </w:p>
    <w:p w:rsidR="00055FF5" w:rsidRDefault="00055FF5" w:rsidP="00055F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Birthday bonuses</w:t>
      </w:r>
    </w:p>
    <w:p w:rsidR="00055FF5" w:rsidRDefault="00055FF5" w:rsidP="00055FF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Referral rewards</w:t>
      </w:r>
    </w:p>
    <w:p w:rsidR="00055FF5" w:rsidRDefault="00055FF5" w:rsidP="00055FF5">
      <w:pPr>
        <w:pStyle w:val="Heading3"/>
      </w:pPr>
      <w:r>
        <w:t>Smart Filters</w:t>
      </w:r>
    </w:p>
    <w:p w:rsidR="00055FF5" w:rsidRDefault="00055FF5" w:rsidP="00055F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Multi-select options</w:t>
      </w:r>
    </w:p>
    <w:p w:rsidR="00055FF5" w:rsidRDefault="00055FF5" w:rsidP="00055F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Price range slider</w:t>
      </w:r>
    </w:p>
    <w:p w:rsidR="00055FF5" w:rsidRDefault="00055FF5" w:rsidP="00055F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Size availability</w:t>
      </w:r>
    </w:p>
    <w:p w:rsidR="00055FF5" w:rsidRDefault="00055FF5" w:rsidP="00055F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Color swatches</w:t>
      </w:r>
    </w:p>
    <w:p w:rsidR="00055FF5" w:rsidRDefault="00055FF5" w:rsidP="00055F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Occasion tags</w:t>
      </w:r>
    </w:p>
    <w:p w:rsidR="00055FF5" w:rsidRDefault="00055FF5" w:rsidP="00055F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Customer ratings</w:t>
      </w:r>
    </w:p>
    <w:p w:rsidR="00055FF5" w:rsidRDefault="00055FF5" w:rsidP="00055FF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New arrivals toggle</w:t>
      </w:r>
    </w:p>
    <w:p w:rsidR="00055FF5" w:rsidRDefault="00055FF5" w:rsidP="00055FF5">
      <w:pPr>
        <w:pStyle w:val="Heading3"/>
      </w:pPr>
      <w:r>
        <w:t>Quick View Modal</w:t>
      </w:r>
    </w:p>
    <w:p w:rsidR="00055FF5" w:rsidRDefault="00055FF5" w:rsidP="00055F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Image zoom functionality</w:t>
      </w:r>
    </w:p>
    <w:p w:rsidR="00055FF5" w:rsidRDefault="00055FF5" w:rsidP="00055F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Size guide integration</w:t>
      </w:r>
    </w:p>
    <w:p w:rsidR="00055FF5" w:rsidRDefault="00055FF5" w:rsidP="00055F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Add to cart without page reload</w:t>
      </w:r>
    </w:p>
    <w:p w:rsidR="00055FF5" w:rsidRDefault="00055FF5" w:rsidP="00055F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Recently viewed tracking</w:t>
      </w:r>
    </w:p>
    <w:p w:rsidR="00055FF5" w:rsidRDefault="00055FF5" w:rsidP="00055FF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Social sharing buttons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32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9. Performance Optimization</w:t>
      </w:r>
    </w:p>
    <w:p w:rsidR="00055FF5" w:rsidRDefault="00055FF5" w:rsidP="00055FF5">
      <w:pPr>
        <w:pStyle w:val="Heading3"/>
      </w:pPr>
      <w:r>
        <w:t>Frontend</w:t>
      </w:r>
    </w:p>
    <w:p w:rsidR="00055FF5" w:rsidRDefault="00055FF5" w:rsidP="00055F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Lazy loading for images</w:t>
      </w:r>
    </w:p>
    <w:p w:rsidR="00055FF5" w:rsidRDefault="00055FF5" w:rsidP="00055F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Code splitting by route</w:t>
      </w:r>
    </w:p>
    <w:p w:rsidR="00055FF5" w:rsidRDefault="00055FF5" w:rsidP="00055F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Image optimization (</w:t>
      </w:r>
      <w:proofErr w:type="spellStart"/>
      <w:r>
        <w:t>WebP</w:t>
      </w:r>
      <w:proofErr w:type="spellEnd"/>
      <w:r>
        <w:t xml:space="preserve"> format)</w:t>
      </w:r>
    </w:p>
    <w:p w:rsidR="00055FF5" w:rsidRDefault="00055FF5" w:rsidP="00055F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Service worker for offline capability</w:t>
      </w:r>
    </w:p>
    <w:p w:rsidR="00055FF5" w:rsidRDefault="00055FF5" w:rsidP="00055F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Prefetching for likely next pages</w:t>
      </w:r>
    </w:p>
    <w:p w:rsidR="00055FF5" w:rsidRDefault="00055FF5" w:rsidP="00055FF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Virtual scrolling for large lists</w:t>
      </w:r>
    </w:p>
    <w:p w:rsidR="00055FF5" w:rsidRDefault="00055FF5" w:rsidP="00055FF5">
      <w:pPr>
        <w:pStyle w:val="Heading3"/>
      </w:pPr>
      <w:r>
        <w:t>Backend</w:t>
      </w:r>
    </w:p>
    <w:p w:rsidR="00055FF5" w:rsidRDefault="00055FF5" w:rsidP="00055FF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Database indexing on frequent queries</w:t>
      </w:r>
    </w:p>
    <w:p w:rsidR="00055FF5" w:rsidRDefault="00055FF5" w:rsidP="00055FF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lastRenderedPageBreak/>
        <w:t>Redis caching for product catalog</w:t>
      </w:r>
    </w:p>
    <w:p w:rsidR="00055FF5" w:rsidRDefault="00055FF5" w:rsidP="00055FF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CDN for static assets</w:t>
      </w:r>
    </w:p>
    <w:p w:rsidR="00055FF5" w:rsidRDefault="00055FF5" w:rsidP="00055FF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API response compression</w:t>
      </w:r>
    </w:p>
    <w:p w:rsidR="00055FF5" w:rsidRDefault="00055FF5" w:rsidP="00055FF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Database connection pooling</w:t>
      </w:r>
    </w:p>
    <w:p w:rsidR="00055FF5" w:rsidRDefault="00055FF5" w:rsidP="00055FF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Rate limiting per user</w:t>
      </w:r>
    </w:p>
    <w:p w:rsidR="00055FF5" w:rsidRDefault="00055FF5" w:rsidP="00055FF5">
      <w:pPr>
        <w:pStyle w:val="Heading3"/>
      </w:pPr>
      <w:r>
        <w:t>SEO Optimization</w:t>
      </w:r>
    </w:p>
    <w:p w:rsidR="00055FF5" w:rsidRDefault="00055FF5" w:rsidP="00055FF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Server-side rendering for product pages</w:t>
      </w:r>
    </w:p>
    <w:p w:rsidR="00055FF5" w:rsidRDefault="00055FF5" w:rsidP="00055FF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Structured data markup</w:t>
      </w:r>
    </w:p>
    <w:p w:rsidR="00055FF5" w:rsidRDefault="00055FF5" w:rsidP="00055FF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XML sitemap generation</w:t>
      </w:r>
    </w:p>
    <w:p w:rsidR="00055FF5" w:rsidRDefault="00055FF5" w:rsidP="00055FF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Meta tags optimization</w:t>
      </w:r>
    </w:p>
    <w:p w:rsidR="00055FF5" w:rsidRDefault="00055FF5" w:rsidP="00055FF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Canonical URLs</w:t>
      </w:r>
    </w:p>
    <w:p w:rsidR="00055FF5" w:rsidRDefault="00055FF5" w:rsidP="00055FF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Mobile-first indexing readiness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31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10. Security Measures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HTTPS enforcement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Content Security Policy headers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XSS protection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SQL injection prevention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CSRF tokens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Input validation &amp; sanitization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PCI DSS compliance for payments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GDPR compliance for user data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Regular security audits</w:t>
      </w:r>
    </w:p>
    <w:p w:rsidR="00055FF5" w:rsidRDefault="00055FF5" w:rsidP="00055FF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Automated vulnerability scanning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30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11. Analytics &amp; Tracking</w:t>
      </w:r>
    </w:p>
    <w:p w:rsidR="00055FF5" w:rsidRDefault="00055FF5" w:rsidP="00055FF5">
      <w:pPr>
        <w:pStyle w:val="Heading3"/>
      </w:pPr>
      <w:r>
        <w:t>Key Metrics</w:t>
      </w:r>
    </w:p>
    <w:p w:rsidR="00055FF5" w:rsidRDefault="00055FF5" w:rsidP="00055F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Conversion rate tracking</w:t>
      </w:r>
    </w:p>
    <w:p w:rsidR="00055FF5" w:rsidRDefault="00055FF5" w:rsidP="00055F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Cart abandonment rate</w:t>
      </w:r>
    </w:p>
    <w:p w:rsidR="00055FF5" w:rsidRDefault="00055FF5" w:rsidP="00055F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Average order value</w:t>
      </w:r>
    </w:p>
    <w:p w:rsidR="00055FF5" w:rsidRDefault="00055FF5" w:rsidP="00055F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Customer lifetime value</w:t>
      </w:r>
    </w:p>
    <w:p w:rsidR="00055FF5" w:rsidRDefault="00055FF5" w:rsidP="00055F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Product view to purchase ratio</w:t>
      </w:r>
    </w:p>
    <w:p w:rsidR="00055FF5" w:rsidRDefault="00055FF5" w:rsidP="00055FF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Story engagement metrics</w:t>
      </w:r>
    </w:p>
    <w:p w:rsidR="00055FF5" w:rsidRDefault="00055FF5" w:rsidP="00055FF5">
      <w:pPr>
        <w:pStyle w:val="Heading3"/>
      </w:pPr>
      <w:r>
        <w:t>Implementation</w:t>
      </w:r>
    </w:p>
    <w:p w:rsidR="00055FF5" w:rsidRDefault="00055FF5" w:rsidP="00055F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Google Analytics 4</w:t>
      </w:r>
    </w:p>
    <w:p w:rsidR="00055FF5" w:rsidRDefault="00055FF5" w:rsidP="00055F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Facebook Pixel</w:t>
      </w:r>
    </w:p>
    <w:p w:rsidR="00055FF5" w:rsidRDefault="00055FF5" w:rsidP="00055F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Custom event tracking</w:t>
      </w:r>
    </w:p>
    <w:p w:rsidR="00055FF5" w:rsidRDefault="00055FF5" w:rsidP="00055F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>Heat mapping (Hotjar)</w:t>
      </w:r>
    </w:p>
    <w:p w:rsidR="00055FF5" w:rsidRDefault="00055FF5" w:rsidP="00055F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A/B testing framework</w:t>
      </w:r>
    </w:p>
    <w:p w:rsidR="00055FF5" w:rsidRDefault="00055FF5" w:rsidP="00055FF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Real-time dashboard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29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12. Mobile Responsiveness</w:t>
      </w:r>
    </w:p>
    <w:p w:rsidR="00055FF5" w:rsidRDefault="00055FF5" w:rsidP="00055FF5">
      <w:pPr>
        <w:pStyle w:val="Heading3"/>
      </w:pPr>
      <w:r>
        <w:t>Breakpoints</w:t>
      </w:r>
    </w:p>
    <w:p w:rsidR="00055FF5" w:rsidRDefault="00055FF5" w:rsidP="00055FF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Mobile: 320px - 768px</w:t>
      </w:r>
    </w:p>
    <w:p w:rsidR="00055FF5" w:rsidRDefault="00055FF5" w:rsidP="00055FF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Tablet: 769px - 1024px</w:t>
      </w:r>
    </w:p>
    <w:p w:rsidR="00055FF5" w:rsidRDefault="00055FF5" w:rsidP="00055FF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Desktop: 1025px - 1440px</w:t>
      </w:r>
    </w:p>
    <w:p w:rsidR="00055FF5" w:rsidRDefault="00055FF5" w:rsidP="00055FF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Large Desktop: 1441px+</w:t>
      </w:r>
    </w:p>
    <w:p w:rsidR="00055FF5" w:rsidRDefault="00055FF5" w:rsidP="00055FF5">
      <w:pPr>
        <w:pStyle w:val="Heading3"/>
      </w:pPr>
      <w:r>
        <w:t>Mobile-First Features</w:t>
      </w:r>
    </w:p>
    <w:p w:rsidR="00055FF5" w:rsidRDefault="00055FF5" w:rsidP="00055FF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Touch-optimized interfaces</w:t>
      </w:r>
    </w:p>
    <w:p w:rsidR="00055FF5" w:rsidRDefault="00055FF5" w:rsidP="00055FF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Swipe gestures for galleries</w:t>
      </w:r>
    </w:p>
    <w:p w:rsidR="00055FF5" w:rsidRDefault="00055FF5" w:rsidP="00055FF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Bottom navigation bar</w:t>
      </w:r>
    </w:p>
    <w:p w:rsidR="00055FF5" w:rsidRDefault="00055FF5" w:rsidP="00055FF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Thumb-friendly button placement</w:t>
      </w:r>
    </w:p>
    <w:p w:rsidR="00055FF5" w:rsidRDefault="00055FF5" w:rsidP="00055FF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Optimized checkout flow</w:t>
      </w:r>
    </w:p>
    <w:p w:rsidR="00055FF5" w:rsidRDefault="00055FF5" w:rsidP="00055FF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Progressive Web App capabilities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28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13. Development Timeline</w:t>
      </w:r>
    </w:p>
    <w:p w:rsidR="00055FF5" w:rsidRDefault="00055FF5" w:rsidP="00055FF5">
      <w:pPr>
        <w:pStyle w:val="Heading3"/>
      </w:pPr>
      <w:r>
        <w:t>Phase 1: Foundation (Weeks 1-4)</w:t>
      </w:r>
    </w:p>
    <w:p w:rsidR="00055FF5" w:rsidRDefault="00055FF5" w:rsidP="00055FF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Project setup &amp; architecture</w:t>
      </w:r>
    </w:p>
    <w:p w:rsidR="00055FF5" w:rsidRDefault="00055FF5" w:rsidP="00055FF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Database design &amp; setup</w:t>
      </w:r>
    </w:p>
    <w:p w:rsidR="00055FF5" w:rsidRDefault="00055FF5" w:rsidP="00055FF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Authentication system</w:t>
      </w:r>
    </w:p>
    <w:p w:rsidR="00055FF5" w:rsidRDefault="00055FF5" w:rsidP="00055FF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Basic API structure</w:t>
      </w:r>
    </w:p>
    <w:p w:rsidR="00055FF5" w:rsidRDefault="00055FF5" w:rsidP="00055FF5">
      <w:pPr>
        <w:pStyle w:val="Heading3"/>
      </w:pPr>
      <w:r>
        <w:t>Phase 2: Core Features (Weeks 5-8)</w:t>
      </w:r>
    </w:p>
    <w:p w:rsidR="00055FF5" w:rsidRDefault="00055FF5" w:rsidP="00055FF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Product catalog</w:t>
      </w:r>
    </w:p>
    <w:p w:rsidR="00055FF5" w:rsidRDefault="00055FF5" w:rsidP="00055FF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Cart functionality</w:t>
      </w:r>
    </w:p>
    <w:p w:rsidR="00055FF5" w:rsidRDefault="00055FF5" w:rsidP="00055FF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User profiles</w:t>
      </w:r>
    </w:p>
    <w:p w:rsidR="00055FF5" w:rsidRDefault="00055FF5" w:rsidP="00055FF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Basic admin panel</w:t>
      </w:r>
    </w:p>
    <w:p w:rsidR="00055FF5" w:rsidRDefault="00055FF5" w:rsidP="00055FF5">
      <w:pPr>
        <w:pStyle w:val="Heading3"/>
      </w:pPr>
      <w:r>
        <w:t>Phase 3: Premium Features (Weeks 9-12)</w:t>
      </w:r>
    </w:p>
    <w:p w:rsidR="00055FF5" w:rsidRDefault="00055FF5" w:rsidP="00055F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Story/highlight system</w:t>
      </w:r>
    </w:p>
    <w:p w:rsidR="00055FF5" w:rsidRDefault="00055FF5" w:rsidP="00055F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Rewards program</w:t>
      </w:r>
    </w:p>
    <w:p w:rsidR="00055FF5" w:rsidRDefault="00055FF5" w:rsidP="00055F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Advanced filters</w:t>
      </w:r>
    </w:p>
    <w:p w:rsidR="00055FF5" w:rsidRDefault="00055FF5" w:rsidP="00055FF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Payment integration</w:t>
      </w:r>
    </w:p>
    <w:p w:rsidR="00055FF5" w:rsidRDefault="00055FF5" w:rsidP="00055FF5">
      <w:pPr>
        <w:pStyle w:val="Heading3"/>
      </w:pPr>
      <w:r>
        <w:lastRenderedPageBreak/>
        <w:t>Phase 4: Polish &amp; Launch (Weeks 13-16)</w:t>
      </w:r>
    </w:p>
    <w:p w:rsidR="00055FF5" w:rsidRDefault="00055FF5" w:rsidP="00055FF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UI/UX refinement</w:t>
      </w:r>
    </w:p>
    <w:p w:rsidR="00055FF5" w:rsidRDefault="00055FF5" w:rsidP="00055FF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Performance optimization</w:t>
      </w:r>
    </w:p>
    <w:p w:rsidR="00055FF5" w:rsidRDefault="00055FF5" w:rsidP="00055FF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Testing &amp; bug fixes</w:t>
      </w:r>
    </w:p>
    <w:p w:rsidR="00055FF5" w:rsidRDefault="00055FF5" w:rsidP="00055FF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Deployment setup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27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14. Testing Strategy</w:t>
      </w:r>
    </w:p>
    <w:p w:rsidR="00055FF5" w:rsidRDefault="00055FF5" w:rsidP="00055F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Unit tests (Jest, React Testing Library)</w:t>
      </w:r>
    </w:p>
    <w:p w:rsidR="00055FF5" w:rsidRDefault="00055FF5" w:rsidP="00055F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Integration tests (</w:t>
      </w:r>
      <w:proofErr w:type="spellStart"/>
      <w:r>
        <w:t>Supertest</w:t>
      </w:r>
      <w:proofErr w:type="spellEnd"/>
      <w:r>
        <w:t>)</w:t>
      </w:r>
    </w:p>
    <w:p w:rsidR="00055FF5" w:rsidRDefault="00055FF5" w:rsidP="00055F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E2E tests (Cypress)</w:t>
      </w:r>
    </w:p>
    <w:p w:rsidR="00055FF5" w:rsidRDefault="00055FF5" w:rsidP="00055F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Performance testing (Lighthouse)</w:t>
      </w:r>
    </w:p>
    <w:p w:rsidR="00055FF5" w:rsidRDefault="00055FF5" w:rsidP="00055F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Security testing (OWASP)</w:t>
      </w:r>
    </w:p>
    <w:p w:rsidR="00055FF5" w:rsidRDefault="00055FF5" w:rsidP="00055F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User acceptance testing</w:t>
      </w:r>
    </w:p>
    <w:p w:rsidR="00055FF5" w:rsidRDefault="00055FF5" w:rsidP="00055FF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A/B testing for conversions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26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15. Deployment &amp; DevOps</w:t>
      </w:r>
    </w:p>
    <w:p w:rsidR="00055FF5" w:rsidRDefault="00055FF5" w:rsidP="00055FF5">
      <w:pPr>
        <w:pStyle w:val="Heading3"/>
      </w:pPr>
      <w:r>
        <w:t>CI/CD Pipeline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1. Code push to GitHub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2. Automated tests run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3. Build Docker images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4. Push to container registry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5. Deploy to staging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6. Run smoke tests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7. Deploy to production</w:t>
      </w:r>
    </w:p>
    <w:p w:rsidR="00055FF5" w:rsidRDefault="00055FF5" w:rsidP="00055FF5">
      <w:pPr>
        <w:pStyle w:val="HTMLPreformatted"/>
        <w:rPr>
          <w:rStyle w:val="HTMLCode"/>
        </w:rPr>
      </w:pPr>
      <w:r>
        <w:rPr>
          <w:rStyle w:val="HTMLCode"/>
        </w:rPr>
        <w:t>8. Monitor and alert</w:t>
      </w:r>
    </w:p>
    <w:p w:rsidR="00055FF5" w:rsidRDefault="00055FF5" w:rsidP="00055FF5">
      <w:pPr>
        <w:pStyle w:val="Heading3"/>
      </w:pPr>
      <w:r>
        <w:t>Monitoring</w:t>
      </w:r>
    </w:p>
    <w:p w:rsidR="00055FF5" w:rsidRDefault="00055FF5" w:rsidP="00055FF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Application monitoring (New Relic/Datadog)</w:t>
      </w:r>
    </w:p>
    <w:p w:rsidR="00055FF5" w:rsidRDefault="00055FF5" w:rsidP="00055FF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Error tracking (Sentry)</w:t>
      </w:r>
    </w:p>
    <w:p w:rsidR="00055FF5" w:rsidRDefault="00055FF5" w:rsidP="00055FF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Uptime monitoring (Pingdom)</w:t>
      </w:r>
    </w:p>
    <w:p w:rsidR="00055FF5" w:rsidRDefault="00055FF5" w:rsidP="00055FF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Log aggregation (ELK Stack)</w:t>
      </w:r>
    </w:p>
    <w:p w:rsidR="00055FF5" w:rsidRDefault="00055FF5" w:rsidP="00055FF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Real-time alerts (PagerDuty)</w:t>
      </w:r>
    </w:p>
    <w:p w:rsidR="00055FF5" w:rsidRDefault="00181352" w:rsidP="00055FF5">
      <w:pPr>
        <w:spacing w:after="0"/>
      </w:pPr>
      <w:r>
        <w:rPr>
          <w:noProof/>
        </w:rPr>
        <w:pict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:rsidR="00055FF5" w:rsidRDefault="00055FF5" w:rsidP="00055FF5">
      <w:pPr>
        <w:pStyle w:val="Heading2"/>
      </w:pPr>
      <w:r>
        <w:t>Conclusion</w:t>
      </w:r>
    </w:p>
    <w:p w:rsidR="0016269C" w:rsidRPr="00055FF5" w:rsidRDefault="00055FF5" w:rsidP="00055FF5">
      <w:pPr>
        <w:pStyle w:val="NormalWeb"/>
      </w:pPr>
      <w:r>
        <w:t xml:space="preserve">This blueprint provides a comprehensive foundation for building a luxury fashion e-commerce platform that combines modern technical architecture with premium user experience. The focus on visual storytelling, rewards-driven engagement, and seamless </w:t>
      </w:r>
      <w:r>
        <w:lastRenderedPageBreak/>
        <w:t>shopping experience positions the platform to compete with leading fashion e-commerce brands while maintaining its unique luxury identity.</w:t>
      </w:r>
    </w:p>
    <w:sectPr w:rsidR="0016269C" w:rsidRPr="00055F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683305"/>
    <w:multiLevelType w:val="multilevel"/>
    <w:tmpl w:val="E27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D3CF4"/>
    <w:multiLevelType w:val="multilevel"/>
    <w:tmpl w:val="58C6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AD0A38"/>
    <w:multiLevelType w:val="multilevel"/>
    <w:tmpl w:val="8E2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F78B8"/>
    <w:multiLevelType w:val="multilevel"/>
    <w:tmpl w:val="DAF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B4D53"/>
    <w:multiLevelType w:val="multilevel"/>
    <w:tmpl w:val="821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D243D7"/>
    <w:multiLevelType w:val="multilevel"/>
    <w:tmpl w:val="B6B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263A1"/>
    <w:multiLevelType w:val="multilevel"/>
    <w:tmpl w:val="E442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37FAB"/>
    <w:multiLevelType w:val="multilevel"/>
    <w:tmpl w:val="516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7000DA"/>
    <w:multiLevelType w:val="multilevel"/>
    <w:tmpl w:val="B400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A1C2F"/>
    <w:multiLevelType w:val="multilevel"/>
    <w:tmpl w:val="B62C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35B49"/>
    <w:multiLevelType w:val="multilevel"/>
    <w:tmpl w:val="747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0723D"/>
    <w:multiLevelType w:val="multilevel"/>
    <w:tmpl w:val="B23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9789C"/>
    <w:multiLevelType w:val="multilevel"/>
    <w:tmpl w:val="AB4A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76796"/>
    <w:multiLevelType w:val="multilevel"/>
    <w:tmpl w:val="50D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71D93"/>
    <w:multiLevelType w:val="multilevel"/>
    <w:tmpl w:val="A980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76925"/>
    <w:multiLevelType w:val="multilevel"/>
    <w:tmpl w:val="0A9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238CF"/>
    <w:multiLevelType w:val="multilevel"/>
    <w:tmpl w:val="337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B5CC8"/>
    <w:multiLevelType w:val="multilevel"/>
    <w:tmpl w:val="5A44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65D70"/>
    <w:multiLevelType w:val="multilevel"/>
    <w:tmpl w:val="9634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F3FA2"/>
    <w:multiLevelType w:val="multilevel"/>
    <w:tmpl w:val="DA8E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44E62"/>
    <w:multiLevelType w:val="multilevel"/>
    <w:tmpl w:val="7AD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D02841"/>
    <w:multiLevelType w:val="multilevel"/>
    <w:tmpl w:val="115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F7057"/>
    <w:multiLevelType w:val="multilevel"/>
    <w:tmpl w:val="08C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668CE"/>
    <w:multiLevelType w:val="multilevel"/>
    <w:tmpl w:val="D8C0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8786A"/>
    <w:multiLevelType w:val="multilevel"/>
    <w:tmpl w:val="BEB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473BD"/>
    <w:multiLevelType w:val="multilevel"/>
    <w:tmpl w:val="B67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9112">
    <w:abstractNumId w:val="8"/>
  </w:num>
  <w:num w:numId="2" w16cid:durableId="802237259">
    <w:abstractNumId w:val="6"/>
  </w:num>
  <w:num w:numId="3" w16cid:durableId="1391805403">
    <w:abstractNumId w:val="5"/>
  </w:num>
  <w:num w:numId="4" w16cid:durableId="208732370">
    <w:abstractNumId w:val="4"/>
  </w:num>
  <w:num w:numId="5" w16cid:durableId="1655644953">
    <w:abstractNumId w:val="7"/>
  </w:num>
  <w:num w:numId="6" w16cid:durableId="1810784260">
    <w:abstractNumId w:val="3"/>
  </w:num>
  <w:num w:numId="7" w16cid:durableId="1063677032">
    <w:abstractNumId w:val="2"/>
  </w:num>
  <w:num w:numId="8" w16cid:durableId="330720088">
    <w:abstractNumId w:val="1"/>
  </w:num>
  <w:num w:numId="9" w16cid:durableId="1159035513">
    <w:abstractNumId w:val="0"/>
  </w:num>
  <w:num w:numId="10" w16cid:durableId="560754156">
    <w:abstractNumId w:val="13"/>
  </w:num>
  <w:num w:numId="11" w16cid:durableId="720133465">
    <w:abstractNumId w:val="24"/>
  </w:num>
  <w:num w:numId="12" w16cid:durableId="1208104182">
    <w:abstractNumId w:val="27"/>
  </w:num>
  <w:num w:numId="13" w16cid:durableId="161358826">
    <w:abstractNumId w:val="32"/>
  </w:num>
  <w:num w:numId="14" w16cid:durableId="2144958446">
    <w:abstractNumId w:val="31"/>
  </w:num>
  <w:num w:numId="15" w16cid:durableId="1378243736">
    <w:abstractNumId w:val="17"/>
  </w:num>
  <w:num w:numId="16" w16cid:durableId="1407649796">
    <w:abstractNumId w:val="15"/>
  </w:num>
  <w:num w:numId="17" w16cid:durableId="1740907267">
    <w:abstractNumId w:val="19"/>
  </w:num>
  <w:num w:numId="18" w16cid:durableId="856046904">
    <w:abstractNumId w:val="30"/>
  </w:num>
  <w:num w:numId="19" w16cid:durableId="432215658">
    <w:abstractNumId w:val="23"/>
  </w:num>
  <w:num w:numId="20" w16cid:durableId="1856918361">
    <w:abstractNumId w:val="12"/>
  </w:num>
  <w:num w:numId="21" w16cid:durableId="1566186815">
    <w:abstractNumId w:val="21"/>
  </w:num>
  <w:num w:numId="22" w16cid:durableId="191773682">
    <w:abstractNumId w:val="18"/>
  </w:num>
  <w:num w:numId="23" w16cid:durableId="1671174585">
    <w:abstractNumId w:val="29"/>
  </w:num>
  <w:num w:numId="24" w16cid:durableId="1381855209">
    <w:abstractNumId w:val="34"/>
  </w:num>
  <w:num w:numId="25" w16cid:durableId="237978267">
    <w:abstractNumId w:val="10"/>
  </w:num>
  <w:num w:numId="26" w16cid:durableId="2027054727">
    <w:abstractNumId w:val="28"/>
  </w:num>
  <w:num w:numId="27" w16cid:durableId="1370951290">
    <w:abstractNumId w:val="11"/>
  </w:num>
  <w:num w:numId="28" w16cid:durableId="1974408106">
    <w:abstractNumId w:val="14"/>
  </w:num>
  <w:num w:numId="29" w16cid:durableId="1845629109">
    <w:abstractNumId w:val="16"/>
  </w:num>
  <w:num w:numId="30" w16cid:durableId="940719230">
    <w:abstractNumId w:val="20"/>
  </w:num>
  <w:num w:numId="31" w16cid:durableId="1594437166">
    <w:abstractNumId w:val="33"/>
  </w:num>
  <w:num w:numId="32" w16cid:durableId="1280144150">
    <w:abstractNumId w:val="25"/>
  </w:num>
  <w:num w:numId="33" w16cid:durableId="1616446214">
    <w:abstractNumId w:val="26"/>
  </w:num>
  <w:num w:numId="34" w16cid:durableId="940797121">
    <w:abstractNumId w:val="22"/>
  </w:num>
  <w:num w:numId="35" w16cid:durableId="2089572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FF5"/>
    <w:rsid w:val="0006063C"/>
    <w:rsid w:val="001037C8"/>
    <w:rsid w:val="0015074B"/>
    <w:rsid w:val="0016269C"/>
    <w:rsid w:val="00181352"/>
    <w:rsid w:val="0029639D"/>
    <w:rsid w:val="00326F90"/>
    <w:rsid w:val="00816486"/>
    <w:rsid w:val="00A26BE2"/>
    <w:rsid w:val="00AA1D8D"/>
    <w:rsid w:val="00B05706"/>
    <w:rsid w:val="00B47730"/>
    <w:rsid w:val="00C244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C3C85"/>
  <w14:defaultImageDpi w14:val="300"/>
  <w15:docId w15:val="{29221210-DE39-E64A-9D5E-27A0511A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5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FF5"/>
    <w:rPr>
      <w:rFonts w:ascii="Courier New" w:eastAsia="Times New Roman" w:hAnsi="Courier New" w:cs="Courier New"/>
      <w:sz w:val="20"/>
      <w:szCs w:val="20"/>
      <w:lang w:val="en-NP"/>
    </w:rPr>
  </w:style>
  <w:style w:type="character" w:styleId="HTMLCode">
    <w:name w:val="HTML Code"/>
    <w:basedOn w:val="DefaultParagraphFont"/>
    <w:uiPriority w:val="99"/>
    <w:semiHidden/>
    <w:unhideWhenUsed/>
    <w:rsid w:val="00055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2025-08-16T07:25:00Z</dcterms:created>
  <dcterms:modified xsi:type="dcterms:W3CDTF">2025-08-16T09:36:00Z</dcterms:modified>
  <cp:category/>
</cp:coreProperties>
</file>